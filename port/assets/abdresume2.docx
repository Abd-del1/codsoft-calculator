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AC5E7">
      <w:pPr>
        <w:pStyle w:val="6"/>
        <w:spacing w:before="518"/>
        <w:rPr>
          <w:rFonts w:ascii="Times New Roman"/>
          <w:sz w:val="54"/>
        </w:rPr>
      </w:pPr>
    </w:p>
    <w:p w14:paraId="5C992A26">
      <w:pPr>
        <w:pStyle w:val="9"/>
        <w:rPr>
          <w:rFonts w:hint="default"/>
          <w:lang w:val="en-GB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146050</wp:posOffset>
                </wp:positionH>
                <wp:positionV relativeFrom="paragraph">
                  <wp:posOffset>-723265</wp:posOffset>
                </wp:positionV>
                <wp:extent cx="1270" cy="7620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2000">
                              <a:moveTo>
                                <a:pt x="0" y="0"/>
                              </a:moveTo>
                              <a:lnTo>
                                <a:pt x="0" y="419100"/>
                              </a:lnTo>
                            </a:path>
                            <a:path h="762000">
                              <a:moveTo>
                                <a:pt x="0" y="419100"/>
                              </a:moveTo>
                              <a:lnTo>
                                <a:pt x="0" y="596900"/>
                              </a:lnTo>
                            </a:path>
                            <a:path h="762000">
                              <a:moveTo>
                                <a:pt x="0" y="584200"/>
                              </a:moveTo>
                              <a:lnTo>
                                <a:pt x="0" y="7620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1.5pt;margin-top:-56.95pt;height:60pt;width:0.1pt;mso-position-horizontal-relative:page;z-index:251659264;mso-width-relative:page;mso-height-relative:page;" filled="f" stroked="t" coordsize="1,762000" o:gfxdata="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aANbNgAAAAIAQAADwAAAAAAAAABACAAAAAiAAAAZHJzL2Rvd25yZXYueG1sUEsBAhQA&#10;FAAAAAgAh07iQFzwjVgrAgAAXAUAAA4AAAAAAAAAAQAgAAAAJwEAAGRycy9lMm9Eb2MueG1sUEsF&#10;BgAAAAAGAAYAWQEAAMQFAAAAAA==&#10;" path="m0,0l0,419100em0,419100l0,596900em0,584200l0,76200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M</w:t>
      </w:r>
      <w:r>
        <w:rPr>
          <w:rFonts w:hint="default"/>
          <w:lang w:val="en-GB"/>
        </w:rPr>
        <w:t xml:space="preserve">ohammed </w:t>
      </w:r>
      <w:r>
        <w:t>Abdullah</w:t>
      </w:r>
      <w:r>
        <w:rPr>
          <w:spacing w:val="-2"/>
        </w:rPr>
        <w:t xml:space="preserve"> </w:t>
      </w:r>
      <w:r>
        <w:rPr>
          <w:spacing w:val="-5"/>
        </w:rPr>
        <w:t>Ali</w:t>
      </w:r>
      <w:r>
        <w:rPr>
          <w:rFonts w:hint="default"/>
          <w:spacing w:val="-5"/>
          <w:lang w:val="en-GB"/>
        </w:rPr>
        <w:t xml:space="preserve"> Irshad</w:t>
      </w:r>
    </w:p>
    <w:p w14:paraId="27AE2936">
      <w:pPr>
        <w:spacing w:before="51"/>
        <w:ind w:left="142" w:right="0" w:firstLine="0"/>
        <w:jc w:val="left"/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</w:rPr>
      </w:pPr>
      <w:r>
        <w:rPr>
          <w:rFonts w:ascii="Calibri"/>
          <w:b/>
          <w:sz w:val="22"/>
        </w:rPr>
        <w:t>Phone: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+91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9951540684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z w:val="22"/>
        </w:rPr>
        <w:t>|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Email:</w:t>
      </w:r>
      <w:r>
        <w:rPr>
          <w:rFonts w:ascii="Calibri"/>
          <w:b/>
          <w:spacing w:val="-6"/>
          <w:sz w:val="22"/>
        </w:rPr>
        <w:t xml:space="preserve"> </w:t>
      </w:r>
      <w:r>
        <w:fldChar w:fldCharType="begin"/>
      </w:r>
      <w:r>
        <w:instrText xml:space="preserve"> HYPERLINK "mailto:a6dullahali123@gmail.com" \h </w:instrText>
      </w:r>
      <w:r>
        <w:fldChar w:fldCharType="separate"/>
      </w:r>
      <w:r>
        <w:rPr>
          <w:rFonts w:ascii="Calibri"/>
          <w:b/>
          <w:color w:val="374B80"/>
          <w:sz w:val="22"/>
        </w:rPr>
        <w:t>a</w:t>
      </w:r>
      <w:r>
        <w:rPr>
          <w:rFonts w:hint="default" w:ascii="Calibri"/>
          <w:b/>
          <w:color w:val="374B80"/>
          <w:sz w:val="22"/>
          <w:lang w:val="en-GB"/>
        </w:rPr>
        <w:t>bd54del</w:t>
      </w:r>
      <w:r>
        <w:rPr>
          <w:rFonts w:ascii="Calibri"/>
          <w:b/>
          <w:color w:val="374B80"/>
          <w:sz w:val="22"/>
        </w:rPr>
        <w:t>@gmail.com</w:t>
      </w:r>
      <w:r>
        <w:rPr>
          <w:rFonts w:ascii="Calibri"/>
          <w:b/>
          <w:color w:val="374B80"/>
          <w:sz w:val="22"/>
        </w:rPr>
        <w:fldChar w:fldCharType="end"/>
      </w:r>
      <w:r>
        <w:rPr>
          <w:rFonts w:ascii="Calibri"/>
          <w:b/>
          <w:color w:val="374B80"/>
          <w:spacing w:val="-7"/>
          <w:sz w:val="22"/>
        </w:rPr>
        <w:t xml:space="preserve"> </w:t>
      </w:r>
      <w:r>
        <w:rPr>
          <w:rFonts w:ascii="Calibri"/>
          <w:b/>
          <w:spacing w:val="-10"/>
          <w:sz w:val="22"/>
        </w:rPr>
        <w:t>|</w:t>
      </w:r>
      <w:r>
        <w:rPr>
          <w:rFonts w:hint="default" w:ascii="Calibri"/>
          <w:b/>
          <w:spacing w:val="-10"/>
          <w:sz w:val="22"/>
          <w:lang w:val="en-GB"/>
        </w:rPr>
        <w:t>Linkedin:</w:t>
      </w:r>
      <w:r>
        <w:rPr>
          <w:rFonts w:hint="default" w:asciiTheme="minorAscii" w:hAnsiTheme="minorAscii"/>
          <w:b/>
          <w:spacing w:val="-10"/>
          <w:sz w:val="22"/>
          <w:lang w:val="en-GB"/>
        </w:rPr>
        <w:t xml:space="preserve"> </w:t>
      </w:r>
      <w:r>
        <w:rPr>
          <w:rFonts w:hint="default" w:asciiTheme="minorAscii" w:hAnsiTheme="minorAscii"/>
          <w:color w:val="376092" w:themeColor="accent1" w:themeShade="BF"/>
          <w:sz w:val="16"/>
          <w:szCs w:val="16"/>
        </w:rPr>
        <w:t>https://www.linkedin.com/in/mohammed-abdullah-ali-irshad-897a87354/</w:t>
      </w:r>
      <w:r>
        <w:rPr>
          <w:rFonts w:hint="default" w:cs="Times New Roman" w:asciiTheme="minorAscii" w:hAnsiTheme="minorAscii"/>
          <w:b/>
          <w:bCs/>
          <w:color w:val="auto"/>
          <w:spacing w:val="-2"/>
          <w:lang w:val="en-GB"/>
        </w:rPr>
        <w:t xml:space="preserve">| Github: </w:t>
      </w:r>
      <w:r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</w:rPr>
        <w:fldChar w:fldCharType="begin"/>
      </w:r>
      <w:r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</w:rPr>
        <w:instrText xml:space="preserve"> HYPERLINK "https://github.com/Abd-del1.com/" </w:instrText>
      </w:r>
      <w:r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</w:rPr>
        <w:fldChar w:fldCharType="separate"/>
      </w:r>
      <w:r>
        <w:rPr>
          <w:rStyle w:val="8"/>
          <w:rFonts w:hint="default" w:ascii="Calibri" w:hAnsi="Calibri" w:cs="Calibri"/>
          <w:b/>
          <w:spacing w:val="-2"/>
          <w:sz w:val="20"/>
        </w:rPr>
        <w:t>https://github.com/Abd-del1.com/</w:t>
      </w:r>
      <w:r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</w:rPr>
        <w:fldChar w:fldCharType="end"/>
      </w:r>
      <w:bookmarkStart w:id="0" w:name="_GoBack"/>
      <w:bookmarkEnd w:id="0"/>
    </w:p>
    <w:p w14:paraId="46C0DC4B">
      <w:pPr>
        <w:spacing w:before="51"/>
        <w:ind w:left="142" w:right="0" w:firstLine="0"/>
        <w:jc w:val="left"/>
        <w:rPr>
          <w:rFonts w:hint="default" w:ascii="Calibri" w:hAnsi="Calibri" w:cs="Calibri"/>
          <w:b/>
          <w:color w:val="3F62AC"/>
          <w:spacing w:val="-2"/>
          <w:sz w:val="20"/>
          <w:u w:val="single" w:color="3F62AC"/>
          <w:lang w:val="en-GB"/>
        </w:rPr>
      </w:pPr>
    </w:p>
    <w:p w14:paraId="671A7D74">
      <w:pPr>
        <w:pStyle w:val="2"/>
        <w:spacing w:before="2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207010</wp:posOffset>
                </wp:positionV>
                <wp:extent cx="71247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7pt;margin-top:16.3pt;height:0.1pt;width:561pt;mso-position-horizontal-relative:page;z-index:-251656192;mso-width-relative:page;mso-height-relative:page;" filled="f" stroked="t" coordsize="7124700,1" o:gfxdata="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3qYsLWAAAACQEAAA8AAAAAAAAAAQAg&#10;AAAAIgAAAGRycy9kb3ducmV2LnhtbFBLAQIUABQAAAAIAIdO4kCdJdKbEAIAAHsEAAAOAAAAAAAA&#10;AAEAIAAAACUBAABkcnMvZTJvRG9jLnhtbFBLBQYAAAAABgAGAFkBAACnBQAAAAA=&#10;" path="m0,0l71247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4966AC"/>
          <w:spacing w:val="-2"/>
        </w:rPr>
        <w:t>PROFILE</w:t>
      </w:r>
    </w:p>
    <w:p w14:paraId="10C86870">
      <w:pPr>
        <w:pStyle w:val="11"/>
        <w:numPr>
          <w:ilvl w:val="0"/>
          <w:numId w:val="1"/>
        </w:numPr>
        <w:tabs>
          <w:tab w:val="left" w:pos="857"/>
        </w:tabs>
        <w:spacing w:before="29" w:after="0" w:line="285" w:lineRule="auto"/>
        <w:ind w:left="857" w:right="400" w:hanging="370"/>
        <w:jc w:val="left"/>
        <w:rPr>
          <w:sz w:val="17"/>
        </w:rPr>
      </w:pPr>
      <w:r>
        <w:rPr>
          <w:sz w:val="17"/>
        </w:rPr>
        <w:t>Fourth-</w:t>
      </w:r>
      <w:r>
        <w:rPr>
          <w:spacing w:val="-3"/>
          <w:sz w:val="17"/>
        </w:rPr>
        <w:t xml:space="preserve"> </w:t>
      </w:r>
      <w:r>
        <w:rPr>
          <w:sz w:val="17"/>
        </w:rPr>
        <w:t>year</w:t>
      </w:r>
      <w:r>
        <w:rPr>
          <w:spacing w:val="-3"/>
          <w:sz w:val="17"/>
        </w:rPr>
        <w:t xml:space="preserve"> </w:t>
      </w:r>
      <w:r>
        <w:rPr>
          <w:sz w:val="17"/>
        </w:rPr>
        <w:t>Electronics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-2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5"/>
          <w:sz w:val="17"/>
        </w:rPr>
        <w:t xml:space="preserve"> </w:t>
      </w:r>
      <w:r>
        <w:rPr>
          <w:sz w:val="17"/>
        </w:rPr>
        <w:t>student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z w:val="17"/>
        </w:rPr>
        <w:t>hands-on</w:t>
      </w:r>
      <w:r>
        <w:rPr>
          <w:spacing w:val="-5"/>
          <w:sz w:val="17"/>
        </w:rPr>
        <w:t xml:space="preserve"> </w:t>
      </w:r>
      <w:r>
        <w:rPr>
          <w:sz w:val="17"/>
        </w:rPr>
        <w:t>experience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Machine</w:t>
      </w:r>
      <w:r>
        <w:rPr>
          <w:spacing w:val="-5"/>
          <w:sz w:val="17"/>
        </w:rPr>
        <w:t xml:space="preserve"> </w:t>
      </w:r>
      <w:r>
        <w:rPr>
          <w:sz w:val="17"/>
        </w:rPr>
        <w:t>Learning,</w:t>
      </w:r>
      <w:r>
        <w:rPr>
          <w:spacing w:val="-12"/>
          <w:sz w:val="17"/>
        </w:rPr>
        <w:t xml:space="preserve"> </w:t>
      </w:r>
      <w:r>
        <w:rPr>
          <w:sz w:val="17"/>
        </w:rPr>
        <w:t>AGI,</w:t>
      </w:r>
      <w:r>
        <w:rPr>
          <w:spacing w:val="-2"/>
          <w:sz w:val="17"/>
        </w:rPr>
        <w:t xml:space="preserve"> </w:t>
      </w:r>
      <w:r>
        <w:rPr>
          <w:sz w:val="17"/>
        </w:rPr>
        <w:t>IoT,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through various internships and projects.</w:t>
      </w:r>
    </w:p>
    <w:p w14:paraId="17DD287E">
      <w:pPr>
        <w:pStyle w:val="11"/>
        <w:numPr>
          <w:ilvl w:val="0"/>
          <w:numId w:val="1"/>
        </w:numPr>
        <w:tabs>
          <w:tab w:val="left" w:pos="857"/>
        </w:tabs>
        <w:spacing w:before="0" w:after="0" w:line="285" w:lineRule="auto"/>
        <w:ind w:left="857" w:right="485" w:hanging="370"/>
        <w:jc w:val="left"/>
        <w:rPr>
          <w:sz w:val="17"/>
        </w:rPr>
      </w:pPr>
      <w:r>
        <w:rPr>
          <w:sz w:val="17"/>
        </w:rPr>
        <w:t>Eager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apply</w:t>
      </w:r>
      <w:r>
        <w:rPr>
          <w:spacing w:val="-1"/>
          <w:sz w:val="17"/>
        </w:rPr>
        <w:t xml:space="preserve"> </w:t>
      </w:r>
      <w:r>
        <w:rPr>
          <w:sz w:val="17"/>
        </w:rPr>
        <w:t>acquired</w:t>
      </w:r>
      <w:r>
        <w:rPr>
          <w:spacing w:val="-3"/>
          <w:sz w:val="17"/>
        </w:rPr>
        <w:t xml:space="preserve"> </w:t>
      </w:r>
      <w:r>
        <w:rPr>
          <w:sz w:val="17"/>
        </w:rPr>
        <w:t>skills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opportunities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the IOT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12"/>
          <w:sz w:val="17"/>
        </w:rPr>
        <w:t xml:space="preserve"> </w:t>
      </w:r>
      <w:r>
        <w:rPr>
          <w:sz w:val="17"/>
        </w:rPr>
        <w:t>AGI</w:t>
      </w:r>
      <w:r>
        <w:rPr>
          <w:spacing w:val="-1"/>
          <w:sz w:val="17"/>
        </w:rPr>
        <w:t xml:space="preserve"> </w:t>
      </w:r>
      <w:r>
        <w:rPr>
          <w:sz w:val="17"/>
        </w:rPr>
        <w:t>fields,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commitment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innovation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continuous</w:t>
      </w:r>
      <w:r>
        <w:rPr>
          <w:spacing w:val="-1"/>
          <w:sz w:val="17"/>
        </w:rPr>
        <w:t xml:space="preserve"> </w:t>
      </w:r>
      <w:r>
        <w:rPr>
          <w:sz w:val="17"/>
        </w:rPr>
        <w:t>learning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the evolving tech landscape.</w:t>
      </w:r>
    </w:p>
    <w:p w14:paraId="3304C27C">
      <w:pPr>
        <w:pStyle w:val="6"/>
        <w:spacing w:before="109"/>
      </w:pPr>
    </w:p>
    <w:p w14:paraId="3382E0A5">
      <w:pPr>
        <w:pStyle w:val="2"/>
      </w:pPr>
      <w:r>
        <w:rPr>
          <w:color w:val="4966AC"/>
          <w:spacing w:val="-2"/>
        </w:rPr>
        <w:t>SKILLS</w:t>
      </w:r>
    </w:p>
    <w:p w14:paraId="71FE55E8">
      <w:pPr>
        <w:pStyle w:val="6"/>
        <w:spacing w:before="6" w:after="1"/>
        <w:rPr>
          <w:rFonts w:ascii="Calibri"/>
          <w:b/>
          <w:sz w:val="18"/>
        </w:rPr>
      </w:pPr>
    </w:p>
    <w:tbl>
      <w:tblPr>
        <w:tblStyle w:val="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4"/>
        <w:gridCol w:w="3056"/>
        <w:gridCol w:w="4013"/>
      </w:tblGrid>
      <w:tr w14:paraId="7C706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8" w:hRule="atLeast"/>
        </w:trPr>
        <w:tc>
          <w:tcPr>
            <w:tcW w:w="4164" w:type="dxa"/>
            <w:tcBorders>
              <w:top w:val="single" w:color="878787" w:sz="8" w:space="0"/>
              <w:bottom w:val="single" w:color="878787" w:sz="8" w:space="0"/>
            </w:tcBorders>
          </w:tcPr>
          <w:p w14:paraId="715D5D57">
            <w:pPr>
              <w:pStyle w:val="12"/>
              <w:numPr>
                <w:ilvl w:val="0"/>
                <w:numId w:val="2"/>
              </w:numPr>
              <w:tabs>
                <w:tab w:val="left" w:pos="1017"/>
                <w:tab w:val="left" w:pos="3764"/>
              </w:tabs>
              <w:spacing w:before="202" w:after="0" w:line="240" w:lineRule="auto"/>
              <w:ind w:left="1017" w:right="0" w:hanging="360"/>
              <w:jc w:val="left"/>
              <w:rPr>
                <w:sz w:val="17"/>
              </w:rPr>
            </w:pPr>
            <w:r>
              <w:rPr>
                <w:sz w:val="17"/>
              </w:rPr>
              <w:t>Artificial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Intelligence(AI)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●</w:t>
            </w:r>
          </w:p>
          <w:p w14:paraId="5F58C688">
            <w:pPr>
              <w:pStyle w:val="12"/>
              <w:numPr>
                <w:ilvl w:val="0"/>
                <w:numId w:val="3"/>
              </w:numPr>
              <w:tabs>
                <w:tab w:val="left" w:pos="1017"/>
                <w:tab w:val="left" w:pos="3764"/>
              </w:tabs>
              <w:spacing w:before="17" w:after="0" w:line="240" w:lineRule="auto"/>
              <w:ind w:left="1017" w:right="0" w:hanging="360"/>
              <w:jc w:val="left"/>
              <w:rPr>
                <w:sz w:val="17"/>
              </w:rPr>
            </w:pPr>
            <w:r>
              <w:rPr>
                <w:sz w:val="17"/>
              </w:rPr>
              <w:t>Machine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(ML)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●</w:t>
            </w:r>
          </w:p>
          <w:p w14:paraId="627E72D8">
            <w:pPr>
              <w:pStyle w:val="12"/>
              <w:numPr>
                <w:ilvl w:val="0"/>
                <w:numId w:val="3"/>
              </w:numPr>
              <w:tabs>
                <w:tab w:val="left" w:pos="1017"/>
              </w:tabs>
              <w:spacing w:before="13" w:after="0" w:line="240" w:lineRule="auto"/>
              <w:ind w:left="1017" w:right="0" w:hanging="360"/>
              <w:jc w:val="left"/>
              <w:rPr>
                <w:sz w:val="17"/>
              </w:rPr>
            </w:pPr>
            <w:r>
              <w:rPr>
                <w:sz w:val="17"/>
              </w:rPr>
              <w:t>Natural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Processing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(NLP)</w:t>
            </w:r>
            <w:r>
              <w:rPr>
                <w:spacing w:val="-2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●</w:t>
            </w:r>
          </w:p>
          <w:p w14:paraId="2100E011">
            <w:pPr>
              <w:pStyle w:val="12"/>
              <w:numPr>
                <w:ilvl w:val="0"/>
                <w:numId w:val="3"/>
              </w:numPr>
              <w:tabs>
                <w:tab w:val="left" w:pos="1017"/>
                <w:tab w:val="left" w:pos="3764"/>
              </w:tabs>
              <w:spacing w:before="12" w:after="0" w:line="240" w:lineRule="auto"/>
              <w:ind w:left="1017" w:right="0" w:hanging="360"/>
              <w:jc w:val="left"/>
              <w:rPr>
                <w:sz w:val="17"/>
              </w:rPr>
            </w:pPr>
            <w:r>
              <w:rPr>
                <w:sz w:val="17"/>
              </w:rPr>
              <w:t>Predictive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Modeling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●</w:t>
            </w:r>
          </w:p>
          <w:p w14:paraId="250A8B13">
            <w:pPr>
              <w:pStyle w:val="12"/>
              <w:spacing w:before="17"/>
              <w:ind w:left="3764"/>
              <w:rPr>
                <w:sz w:val="17"/>
              </w:rPr>
            </w:pPr>
            <w:r>
              <w:rPr>
                <w:spacing w:val="-10"/>
                <w:w w:val="70"/>
                <w:sz w:val="17"/>
              </w:rPr>
              <w:t>●</w:t>
            </w:r>
          </w:p>
          <w:p w14:paraId="72609EC5">
            <w:pPr>
              <w:pStyle w:val="12"/>
              <w:spacing w:before="138"/>
              <w:ind w:left="0"/>
              <w:rPr>
                <w:rFonts w:ascii="Calibri"/>
                <w:b/>
                <w:sz w:val="17"/>
              </w:rPr>
            </w:pPr>
          </w:p>
          <w:p w14:paraId="6CD1D42D">
            <w:pPr>
              <w:pStyle w:val="12"/>
              <w:ind w:left="21"/>
              <w:rPr>
                <w:rFonts w:ascii="Calibri"/>
                <w:b/>
                <w:sz w:val="30"/>
              </w:rPr>
            </w:pPr>
            <w:r>
              <w:rPr>
                <w:rFonts w:ascii="Calibri"/>
                <w:b/>
                <w:color w:val="4966AC"/>
                <w:spacing w:val="-2"/>
                <w:sz w:val="30"/>
              </w:rPr>
              <w:t>EXPERIENCE</w:t>
            </w:r>
          </w:p>
        </w:tc>
        <w:tc>
          <w:tcPr>
            <w:tcW w:w="3056" w:type="dxa"/>
            <w:tcBorders>
              <w:top w:val="single" w:color="878787" w:sz="8" w:space="0"/>
              <w:bottom w:val="single" w:color="878787" w:sz="8" w:space="0"/>
            </w:tcBorders>
          </w:tcPr>
          <w:p w14:paraId="11D185DF">
            <w:pPr>
              <w:pStyle w:val="12"/>
              <w:spacing w:before="200" w:line="283" w:lineRule="auto"/>
              <w:ind w:left="128" w:right="1414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Visualization Data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Analysis</w:t>
            </w:r>
          </w:p>
          <w:p w14:paraId="7B5F20C6">
            <w:pPr>
              <w:pStyle w:val="12"/>
              <w:spacing w:line="261" w:lineRule="auto"/>
              <w:ind w:left="128" w:right="1282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Preprocessing </w:t>
            </w:r>
            <w:r>
              <w:rPr>
                <w:spacing w:val="-2"/>
                <w:sz w:val="17"/>
              </w:rPr>
              <w:t>NodeRED</w:t>
            </w:r>
          </w:p>
          <w:p w14:paraId="3DE175E2">
            <w:pPr>
              <w:pStyle w:val="12"/>
              <w:spacing w:before="20"/>
              <w:ind w:left="128"/>
              <w:rPr>
                <w:sz w:val="17"/>
              </w:rPr>
            </w:pPr>
            <w:r>
              <w:rPr>
                <w:sz w:val="17"/>
              </w:rPr>
              <w:t>Model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Evaluation</w:t>
            </w:r>
          </w:p>
        </w:tc>
        <w:tc>
          <w:tcPr>
            <w:tcW w:w="4013" w:type="dxa"/>
            <w:tcBorders>
              <w:top w:val="single" w:color="878787" w:sz="8" w:space="0"/>
              <w:bottom w:val="single" w:color="878787" w:sz="8" w:space="0"/>
            </w:tcBorders>
          </w:tcPr>
          <w:p w14:paraId="4775F757">
            <w:pPr>
              <w:pStyle w:val="12"/>
              <w:numPr>
                <w:ilvl w:val="0"/>
                <w:numId w:val="4"/>
              </w:numPr>
              <w:tabs>
                <w:tab w:val="left" w:pos="1389"/>
              </w:tabs>
              <w:spacing w:before="202" w:after="0" w:line="240" w:lineRule="auto"/>
              <w:ind w:left="1389" w:right="0" w:hanging="721"/>
              <w:jc w:val="left"/>
              <w:rPr>
                <w:sz w:val="17"/>
              </w:rPr>
            </w:pPr>
            <w:r>
              <w:rPr>
                <w:sz w:val="17"/>
              </w:rPr>
              <w:t>Database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</w:t>
            </w:r>
          </w:p>
          <w:p w14:paraId="50BB7AD5">
            <w:pPr>
              <w:pStyle w:val="12"/>
              <w:numPr>
                <w:ilvl w:val="0"/>
                <w:numId w:val="4"/>
              </w:numPr>
              <w:tabs>
                <w:tab w:val="left" w:pos="1437"/>
              </w:tabs>
              <w:spacing w:before="35" w:after="0" w:line="240" w:lineRule="auto"/>
              <w:ind w:left="1437" w:right="0" w:hanging="769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Python</w:t>
            </w:r>
          </w:p>
          <w:p w14:paraId="2B523990">
            <w:pPr>
              <w:pStyle w:val="12"/>
              <w:numPr>
                <w:ilvl w:val="0"/>
                <w:numId w:val="4"/>
              </w:numPr>
              <w:tabs>
                <w:tab w:val="left" w:pos="1389"/>
              </w:tabs>
              <w:spacing w:before="36" w:after="0" w:line="240" w:lineRule="auto"/>
              <w:ind w:left="1389" w:right="0" w:hanging="721"/>
              <w:jc w:val="left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Structures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Algorithms</w:t>
            </w:r>
          </w:p>
          <w:p w14:paraId="23FCD6B8">
            <w:pPr>
              <w:pStyle w:val="12"/>
              <w:numPr>
                <w:ilvl w:val="0"/>
                <w:numId w:val="4"/>
              </w:numPr>
              <w:tabs>
                <w:tab w:val="left" w:pos="1389"/>
              </w:tabs>
              <w:spacing w:before="37" w:after="0" w:line="240" w:lineRule="auto"/>
              <w:ind w:left="1389" w:right="0" w:hanging="721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MQTT</w:t>
            </w:r>
          </w:p>
        </w:tc>
      </w:tr>
    </w:tbl>
    <w:p w14:paraId="387EE0DC">
      <w:pPr>
        <w:pStyle w:val="6"/>
        <w:spacing w:before="28"/>
        <w:rPr>
          <w:rFonts w:ascii="Calibri"/>
          <w:b/>
          <w:sz w:val="30"/>
        </w:rPr>
      </w:pPr>
    </w:p>
    <w:p w14:paraId="0ED859E3">
      <w:pPr>
        <w:spacing w:before="0"/>
        <w:ind w:left="12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2"/>
          <w:sz w:val="20"/>
        </w:rPr>
        <w:t>Academic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Projects</w:t>
      </w:r>
    </w:p>
    <w:p w14:paraId="0938FCAF">
      <w:pPr>
        <w:pStyle w:val="3"/>
        <w:tabs>
          <w:tab w:val="left" w:pos="9496"/>
        </w:tabs>
      </w:pPr>
      <w:r>
        <w:rPr>
          <w:color w:val="4966AC"/>
        </w:rPr>
        <w:t>Smart</w:t>
      </w:r>
      <w:r>
        <w:rPr>
          <w:color w:val="4966AC"/>
          <w:spacing w:val="-7"/>
        </w:rPr>
        <w:t xml:space="preserve"> </w:t>
      </w:r>
      <w:r>
        <w:rPr>
          <w:color w:val="4966AC"/>
        </w:rPr>
        <w:t>Home</w:t>
      </w:r>
      <w:r>
        <w:rPr>
          <w:color w:val="4966AC"/>
          <w:spacing w:val="-8"/>
        </w:rPr>
        <w:t xml:space="preserve"> </w:t>
      </w:r>
      <w:r>
        <w:rPr>
          <w:color w:val="4966AC"/>
        </w:rPr>
        <w:t>Automation</w:t>
      </w:r>
      <w:r>
        <w:rPr>
          <w:color w:val="4966AC"/>
          <w:spacing w:val="-7"/>
        </w:rPr>
        <w:t xml:space="preserve"> </w:t>
      </w:r>
      <w:r>
        <w:rPr>
          <w:color w:val="4966AC"/>
          <w:spacing w:val="-2"/>
        </w:rPr>
        <w:t>System</w:t>
      </w:r>
      <w:r>
        <w:rPr>
          <w:color w:val="4966AC"/>
        </w:rPr>
        <w:tab/>
      </w:r>
      <w:r>
        <w:rPr>
          <w:rFonts w:hint="default"/>
          <w:color w:val="4966AC"/>
          <w:lang w:val="en-GB"/>
        </w:rPr>
        <w:t>Sept</w:t>
      </w:r>
      <w:r>
        <w:rPr>
          <w:color w:val="4966AC"/>
          <w:spacing w:val="-7"/>
        </w:rPr>
        <w:t xml:space="preserve"> </w:t>
      </w:r>
      <w:r>
        <w:rPr>
          <w:color w:val="4966AC"/>
        </w:rPr>
        <w:t>2024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-</w:t>
      </w:r>
      <w:r>
        <w:rPr>
          <w:color w:val="4966AC"/>
          <w:spacing w:val="-3"/>
        </w:rPr>
        <w:t xml:space="preserve"> </w:t>
      </w:r>
      <w:r>
        <w:rPr>
          <w:rFonts w:hint="default"/>
          <w:color w:val="4966AC"/>
          <w:lang w:val="en-GB"/>
        </w:rPr>
        <w:t xml:space="preserve">Nov </w:t>
      </w:r>
      <w:r>
        <w:rPr>
          <w:color w:val="4966AC"/>
          <w:spacing w:val="-4"/>
        </w:rPr>
        <w:t>2024</w:t>
      </w:r>
    </w:p>
    <w:p w14:paraId="09E7BD73">
      <w:pPr>
        <w:pStyle w:val="11"/>
        <w:numPr>
          <w:ilvl w:val="0"/>
          <w:numId w:val="1"/>
        </w:numPr>
        <w:tabs>
          <w:tab w:val="left" w:pos="847"/>
        </w:tabs>
        <w:spacing w:before="24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Developed</w:t>
      </w:r>
      <w:r>
        <w:rPr>
          <w:spacing w:val="-11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prototype</w:t>
      </w:r>
      <w:r>
        <w:rPr>
          <w:spacing w:val="-6"/>
          <w:sz w:val="17"/>
        </w:rPr>
        <w:t xml:space="preserve"> </w:t>
      </w:r>
      <w:r>
        <w:rPr>
          <w:sz w:val="17"/>
        </w:rPr>
        <w:t>for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smart</w:t>
      </w:r>
      <w:r>
        <w:rPr>
          <w:spacing w:val="-4"/>
          <w:sz w:val="17"/>
        </w:rPr>
        <w:t xml:space="preserve"> </w:t>
      </w:r>
      <w:r>
        <w:rPr>
          <w:sz w:val="17"/>
        </w:rPr>
        <w:t>home</w:t>
      </w:r>
      <w:r>
        <w:rPr>
          <w:spacing w:val="-6"/>
          <w:sz w:val="17"/>
        </w:rPr>
        <w:t xml:space="preserve"> </w:t>
      </w:r>
      <w:r>
        <w:rPr>
          <w:sz w:val="17"/>
        </w:rPr>
        <w:t>system</w:t>
      </w:r>
      <w:r>
        <w:rPr>
          <w:spacing w:val="-5"/>
          <w:sz w:val="17"/>
        </w:rPr>
        <w:t xml:space="preserve"> </w:t>
      </w:r>
      <w:r>
        <w:rPr>
          <w:sz w:val="17"/>
        </w:rPr>
        <w:t>using</w:t>
      </w:r>
      <w:r>
        <w:rPr>
          <w:spacing w:val="-11"/>
          <w:sz w:val="17"/>
        </w:rPr>
        <w:t xml:space="preserve"> </w:t>
      </w:r>
      <w:r>
        <w:rPr>
          <w:sz w:val="17"/>
        </w:rPr>
        <w:t>Arduino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various</w:t>
      </w:r>
      <w:r>
        <w:rPr>
          <w:spacing w:val="-3"/>
          <w:sz w:val="17"/>
        </w:rPr>
        <w:t xml:space="preserve"> </w:t>
      </w:r>
      <w:r>
        <w:rPr>
          <w:sz w:val="17"/>
        </w:rPr>
        <w:t>sensors</w:t>
      </w:r>
      <w:r>
        <w:rPr>
          <w:spacing w:val="-6"/>
          <w:sz w:val="17"/>
        </w:rPr>
        <w:t xml:space="preserve"> </w:t>
      </w:r>
      <w:r>
        <w:rPr>
          <w:sz w:val="17"/>
        </w:rPr>
        <w:t>(temperature,</w:t>
      </w:r>
      <w:r>
        <w:rPr>
          <w:spacing w:val="-4"/>
          <w:sz w:val="17"/>
        </w:rPr>
        <w:t xml:space="preserve"> </w:t>
      </w:r>
      <w:r>
        <w:rPr>
          <w:sz w:val="17"/>
        </w:rPr>
        <w:t>motion,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light).</w:t>
      </w:r>
    </w:p>
    <w:p w14:paraId="564DC920">
      <w:pPr>
        <w:pStyle w:val="11"/>
        <w:numPr>
          <w:ilvl w:val="0"/>
          <w:numId w:val="1"/>
        </w:numPr>
        <w:tabs>
          <w:tab w:val="left" w:pos="847"/>
        </w:tabs>
        <w:spacing w:before="37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Implemented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mobile</w:t>
      </w:r>
      <w:r>
        <w:rPr>
          <w:spacing w:val="-5"/>
          <w:sz w:val="17"/>
        </w:rPr>
        <w:t xml:space="preserve"> </w:t>
      </w:r>
      <w:r>
        <w:rPr>
          <w:sz w:val="17"/>
        </w:rPr>
        <w:t>app</w:t>
      </w:r>
      <w:r>
        <w:rPr>
          <w:spacing w:val="-5"/>
          <w:sz w:val="17"/>
        </w:rPr>
        <w:t xml:space="preserve"> </w:t>
      </w:r>
      <w:r>
        <w:rPr>
          <w:sz w:val="17"/>
        </w:rPr>
        <w:t>interface</w:t>
      </w:r>
      <w:r>
        <w:rPr>
          <w:spacing w:val="-5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remote</w:t>
      </w:r>
      <w:r>
        <w:rPr>
          <w:spacing w:val="-5"/>
          <w:sz w:val="17"/>
        </w:rPr>
        <w:t xml:space="preserve"> </w:t>
      </w:r>
      <w:r>
        <w:rPr>
          <w:sz w:val="17"/>
        </w:rPr>
        <w:t>control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monitoring.</w:t>
      </w:r>
    </w:p>
    <w:p w14:paraId="1AA786AD">
      <w:pPr>
        <w:pStyle w:val="11"/>
        <w:numPr>
          <w:ilvl w:val="0"/>
          <w:numId w:val="1"/>
        </w:numPr>
        <w:tabs>
          <w:tab w:val="left" w:pos="847"/>
        </w:tabs>
        <w:spacing w:before="33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Demonstrated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ability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integrate</w:t>
      </w:r>
      <w:r>
        <w:rPr>
          <w:spacing w:val="-6"/>
          <w:sz w:val="17"/>
        </w:rPr>
        <w:t xml:space="preserve"> </w:t>
      </w:r>
      <w:r>
        <w:rPr>
          <w:sz w:val="17"/>
        </w:rPr>
        <w:t>hardware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software</w:t>
      </w:r>
      <w:r>
        <w:rPr>
          <w:spacing w:val="-6"/>
          <w:sz w:val="17"/>
        </w:rPr>
        <w:t xml:space="preserve"> </w:t>
      </w:r>
      <w:r>
        <w:rPr>
          <w:sz w:val="17"/>
        </w:rPr>
        <w:t>components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effectively.</w:t>
      </w:r>
    </w:p>
    <w:p w14:paraId="7BB74230">
      <w:pPr>
        <w:pStyle w:val="6"/>
        <w:spacing w:before="4"/>
        <w:rPr>
          <w:sz w:val="9"/>
        </w:rPr>
      </w:pPr>
    </w:p>
    <w:p w14:paraId="64C5875E">
      <w:pPr>
        <w:pStyle w:val="6"/>
        <w:spacing w:after="0"/>
        <w:rPr>
          <w:sz w:val="9"/>
        </w:rPr>
        <w:sectPr>
          <w:type w:val="continuous"/>
          <w:pgSz w:w="11930" w:h="16850"/>
          <w:pgMar w:top="300" w:right="283" w:bottom="280" w:left="141" w:header="720" w:footer="720" w:gutter="0"/>
          <w:cols w:space="720" w:num="1"/>
        </w:sectPr>
      </w:pPr>
    </w:p>
    <w:p w14:paraId="334FADCA">
      <w:pPr>
        <w:pStyle w:val="6"/>
        <w:spacing w:before="74"/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Fullstack To-Do App</w:t>
      </w:r>
    </w:p>
    <w:p w14:paraId="77ABA4E3">
      <w:pPr>
        <w:pStyle w:val="6"/>
        <w:spacing w:before="74"/>
        <w:rPr>
          <w:rFonts w:hint="default" w:ascii="Calibri" w:hAnsi="Calibri" w:eastAsia="SimSun" w:cs="Calibri"/>
          <w:b/>
          <w:bCs/>
          <w:color w:val="376092" w:themeColor="accent1" w:themeShade="BF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color w:val="376092" w:themeColor="accent1" w:themeShade="BF"/>
          <w:sz w:val="20"/>
          <w:szCs w:val="20"/>
        </w:rPr>
        <w:t>React · Node.js · Express · AWS EC2 · PM2 · GitHub Actions</w:t>
      </w:r>
    </w:p>
    <w:p w14:paraId="73BB0C83">
      <w:pPr>
        <w:pStyle w:val="11"/>
        <w:numPr>
          <w:ilvl w:val="0"/>
          <w:numId w:val="1"/>
        </w:numPr>
        <w:tabs>
          <w:tab w:val="left" w:pos="847"/>
        </w:tabs>
        <w:spacing w:before="0" w:after="0" w:line="240" w:lineRule="auto"/>
        <w:ind w:left="847" w:right="0" w:hanging="36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SimSun" w:cs="Calibri"/>
          <w:sz w:val="16"/>
          <w:szCs w:val="16"/>
        </w:rPr>
        <w:t>Developed and deployed a fullstack To-Do application using React (frontend) and Node.js with Express (backend).</w:t>
      </w:r>
    </w:p>
    <w:p w14:paraId="16BA1166">
      <w:pPr>
        <w:pStyle w:val="11"/>
        <w:numPr>
          <w:ilvl w:val="0"/>
          <w:numId w:val="1"/>
        </w:numPr>
        <w:tabs>
          <w:tab w:val="left" w:pos="847"/>
        </w:tabs>
        <w:spacing w:before="37" w:after="0" w:line="240" w:lineRule="auto"/>
        <w:ind w:left="847" w:right="0" w:hanging="36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  <w:lang w:val="en-GB"/>
        </w:rPr>
        <w:t>Hosted an application on AWS EC2 instance running ubuntu, with process management handled by PM2 for continuous availability.</w:t>
      </w:r>
    </w:p>
    <w:p w14:paraId="31E02693">
      <w:pPr>
        <w:spacing w:before="78" w:line="240" w:lineRule="auto"/>
        <w:rPr>
          <w:sz w:val="22"/>
        </w:rPr>
      </w:pPr>
      <w:r>
        <w:br w:type="column"/>
      </w:r>
    </w:p>
    <w:p w14:paraId="4136C3ED">
      <w:pPr>
        <w:pStyle w:val="3"/>
        <w:spacing w:before="0"/>
        <w:rPr>
          <w:rFonts w:hint="default"/>
          <w:lang w:val="en-GB"/>
        </w:rPr>
      </w:pPr>
      <w:r>
        <w:rPr>
          <w:color w:val="4966AC"/>
        </w:rPr>
        <w:t>May</w:t>
      </w:r>
      <w:r>
        <w:rPr>
          <w:color w:val="4966AC"/>
          <w:spacing w:val="-7"/>
        </w:rPr>
        <w:t xml:space="preserve"> </w:t>
      </w:r>
      <w:r>
        <w:rPr>
          <w:color w:val="4966AC"/>
        </w:rPr>
        <w:t>202</w:t>
      </w:r>
      <w:r>
        <w:rPr>
          <w:rFonts w:hint="default"/>
          <w:color w:val="4966AC"/>
          <w:lang w:val="en-GB"/>
        </w:rPr>
        <w:t>5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-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June</w:t>
      </w:r>
      <w:r>
        <w:rPr>
          <w:color w:val="4966AC"/>
          <w:spacing w:val="-3"/>
        </w:rPr>
        <w:t xml:space="preserve"> </w:t>
      </w:r>
      <w:r>
        <w:rPr>
          <w:color w:val="4966AC"/>
          <w:spacing w:val="-4"/>
        </w:rPr>
        <w:t>202</w:t>
      </w:r>
      <w:r>
        <w:rPr>
          <w:rFonts w:hint="default"/>
          <w:color w:val="4966AC"/>
          <w:spacing w:val="-4"/>
          <w:lang w:val="en-GB"/>
        </w:rPr>
        <w:t>5</w:t>
      </w:r>
    </w:p>
    <w:p w14:paraId="459ED083">
      <w:pPr>
        <w:pStyle w:val="3"/>
        <w:spacing w:after="0"/>
        <w:sectPr>
          <w:type w:val="continuous"/>
          <w:pgSz w:w="11930" w:h="16850"/>
          <w:pgMar w:top="300" w:right="283" w:bottom="280" w:left="141" w:header="720" w:footer="720" w:gutter="0"/>
          <w:cols w:equalWidth="0" w:num="2">
            <w:col w:w="8287" w:space="1082"/>
            <w:col w:w="2137"/>
          </w:cols>
        </w:sectPr>
      </w:pPr>
    </w:p>
    <w:p w14:paraId="45077171">
      <w:pPr>
        <w:pStyle w:val="11"/>
        <w:numPr>
          <w:ilvl w:val="0"/>
          <w:numId w:val="1"/>
        </w:numPr>
        <w:tabs>
          <w:tab w:val="left" w:pos="847"/>
        </w:tabs>
        <w:spacing w:before="35" w:after="0" w:line="283" w:lineRule="auto"/>
        <w:ind w:left="847" w:right="300" w:hanging="36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SimSun" w:cs="Calibri"/>
          <w:sz w:val="16"/>
          <w:szCs w:val="16"/>
        </w:rPr>
        <w:t>Configured Nginx and security groups to enable public access via EC2's IP address.</w:t>
      </w:r>
    </w:p>
    <w:p w14:paraId="03AE05FD">
      <w:pPr>
        <w:pStyle w:val="11"/>
        <w:numPr>
          <w:ilvl w:val="0"/>
          <w:numId w:val="1"/>
        </w:numPr>
        <w:tabs>
          <w:tab w:val="left" w:pos="847"/>
        </w:tabs>
        <w:spacing w:before="35" w:after="0" w:line="283" w:lineRule="auto"/>
        <w:ind w:left="847" w:right="300" w:hanging="36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  <w:lang w:val="en-GB"/>
        </w:rPr>
        <w:t xml:space="preserve">Setup CI/CD pipeline using Github Actions to automate testings </w:t>
      </w:r>
    </w:p>
    <w:p w14:paraId="030181A4">
      <w:pPr>
        <w:pStyle w:val="11"/>
        <w:numPr>
          <w:ilvl w:val="0"/>
          <w:numId w:val="1"/>
        </w:numPr>
        <w:tabs>
          <w:tab w:val="left" w:pos="847"/>
        </w:tabs>
        <w:spacing w:before="35" w:after="0" w:line="283" w:lineRule="auto"/>
        <w:ind w:left="847" w:right="300" w:hanging="36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SimSun" w:cs="Calibri"/>
          <w:sz w:val="16"/>
          <w:szCs w:val="16"/>
        </w:rPr>
        <w:t xml:space="preserve">Managed server startup with systemd/PM2 and prepared frontend with </w:t>
      </w:r>
      <w:r>
        <w:rPr>
          <w:rStyle w:val="7"/>
          <w:rFonts w:hint="default" w:ascii="Calibri" w:hAnsi="Calibri" w:eastAsia="SimSun" w:cs="Calibri"/>
          <w:sz w:val="16"/>
          <w:szCs w:val="16"/>
        </w:rPr>
        <w:t>serve</w:t>
      </w:r>
      <w:r>
        <w:rPr>
          <w:rFonts w:hint="default" w:ascii="Calibri" w:hAnsi="Calibri" w:eastAsia="SimSun" w:cs="Calibri"/>
          <w:sz w:val="16"/>
          <w:szCs w:val="16"/>
        </w:rPr>
        <w:t xml:space="preserve"> for production.</w:t>
      </w:r>
    </w:p>
    <w:p w14:paraId="5951CA0F">
      <w:pPr>
        <w:spacing w:before="146"/>
        <w:ind w:left="12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Enrun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India</w:t>
      </w:r>
    </w:p>
    <w:p w14:paraId="22C4DCEA">
      <w:pPr>
        <w:pStyle w:val="3"/>
        <w:tabs>
          <w:tab w:val="left" w:pos="9554"/>
        </w:tabs>
      </w:pPr>
      <w:r>
        <w:rPr>
          <w:color w:val="4966AC"/>
        </w:rPr>
        <w:t>Intern,</w:t>
      </w:r>
      <w:r>
        <w:rPr>
          <w:color w:val="4966AC"/>
          <w:spacing w:val="-10"/>
        </w:rPr>
        <w:t xml:space="preserve"> </w:t>
      </w:r>
      <w:r>
        <w:rPr>
          <w:color w:val="4966AC"/>
        </w:rPr>
        <w:t>IoT</w:t>
      </w:r>
      <w:r>
        <w:rPr>
          <w:color w:val="4966AC"/>
          <w:spacing w:val="-9"/>
        </w:rPr>
        <w:t xml:space="preserve"> </w:t>
      </w:r>
      <w:r>
        <w:rPr>
          <w:color w:val="4966AC"/>
        </w:rPr>
        <w:t>Development</w:t>
      </w:r>
      <w:r>
        <w:rPr>
          <w:color w:val="4966AC"/>
          <w:spacing w:val="-9"/>
        </w:rPr>
        <w:t xml:space="preserve"> </w:t>
      </w:r>
      <w:r>
        <w:rPr>
          <w:color w:val="4966AC"/>
          <w:spacing w:val="-4"/>
        </w:rPr>
        <w:t>Team</w:t>
      </w:r>
      <w:r>
        <w:rPr>
          <w:color w:val="4966AC"/>
        </w:rPr>
        <w:tab/>
      </w:r>
      <w:r>
        <w:rPr>
          <w:color w:val="4966AC"/>
        </w:rPr>
        <w:t>Aug</w:t>
      </w:r>
      <w:r>
        <w:rPr>
          <w:color w:val="4966AC"/>
          <w:spacing w:val="-6"/>
        </w:rPr>
        <w:t xml:space="preserve"> </w:t>
      </w:r>
      <w:r>
        <w:rPr>
          <w:color w:val="4966AC"/>
        </w:rPr>
        <w:t>2023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-</w:t>
      </w:r>
      <w:r>
        <w:rPr>
          <w:color w:val="4966AC"/>
          <w:spacing w:val="-4"/>
        </w:rPr>
        <w:t xml:space="preserve"> </w:t>
      </w:r>
      <w:r>
        <w:rPr>
          <w:color w:val="4966AC"/>
        </w:rPr>
        <w:t>Sept</w:t>
      </w:r>
      <w:r>
        <w:rPr>
          <w:color w:val="4966AC"/>
          <w:spacing w:val="-2"/>
        </w:rPr>
        <w:t xml:space="preserve"> </w:t>
      </w:r>
      <w:r>
        <w:rPr>
          <w:color w:val="4966AC"/>
          <w:spacing w:val="-4"/>
        </w:rPr>
        <w:t>2023</w:t>
      </w:r>
    </w:p>
    <w:p w14:paraId="2CBADB3E">
      <w:pPr>
        <w:pStyle w:val="11"/>
        <w:numPr>
          <w:ilvl w:val="0"/>
          <w:numId w:val="1"/>
        </w:numPr>
        <w:tabs>
          <w:tab w:val="left" w:pos="847"/>
        </w:tabs>
        <w:spacing w:before="24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Assisted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testing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IoT</w:t>
      </w:r>
      <w:r>
        <w:rPr>
          <w:spacing w:val="-8"/>
          <w:sz w:val="17"/>
        </w:rPr>
        <w:t xml:space="preserve"> </w:t>
      </w:r>
      <w:r>
        <w:rPr>
          <w:sz w:val="17"/>
        </w:rPr>
        <w:t>solutions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smart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cities.</w:t>
      </w:r>
    </w:p>
    <w:p w14:paraId="4B3C1297">
      <w:pPr>
        <w:pStyle w:val="11"/>
        <w:numPr>
          <w:ilvl w:val="0"/>
          <w:numId w:val="1"/>
        </w:numPr>
        <w:tabs>
          <w:tab w:val="left" w:pos="847"/>
        </w:tabs>
        <w:spacing w:before="37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Contributed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IoT</w:t>
      </w:r>
      <w:r>
        <w:rPr>
          <w:spacing w:val="-7"/>
          <w:sz w:val="17"/>
        </w:rPr>
        <w:t xml:space="preserve"> </w:t>
      </w:r>
      <w:r>
        <w:rPr>
          <w:sz w:val="17"/>
        </w:rPr>
        <w:t>devices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z w:val="17"/>
        </w:rPr>
        <w:t>cloud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services.</w:t>
      </w:r>
    </w:p>
    <w:p w14:paraId="0CF53044">
      <w:pPr>
        <w:pStyle w:val="11"/>
        <w:numPr>
          <w:ilvl w:val="0"/>
          <w:numId w:val="1"/>
        </w:numPr>
        <w:tabs>
          <w:tab w:val="left" w:pos="847"/>
        </w:tabs>
        <w:spacing w:before="37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Worked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z w:val="17"/>
        </w:rPr>
        <w:t>cross-functional</w:t>
      </w:r>
      <w:r>
        <w:rPr>
          <w:spacing w:val="-6"/>
          <w:sz w:val="17"/>
        </w:rPr>
        <w:t xml:space="preserve"> </w:t>
      </w:r>
      <w:r>
        <w:rPr>
          <w:sz w:val="17"/>
        </w:rPr>
        <w:t>teams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deliver</w:t>
      </w:r>
      <w:r>
        <w:rPr>
          <w:spacing w:val="-7"/>
          <w:sz w:val="17"/>
        </w:rPr>
        <w:t xml:space="preserve"> </w:t>
      </w:r>
      <w:r>
        <w:rPr>
          <w:sz w:val="17"/>
        </w:rPr>
        <w:t>data-driven</w:t>
      </w:r>
      <w:r>
        <w:rPr>
          <w:spacing w:val="-7"/>
          <w:sz w:val="17"/>
        </w:rPr>
        <w:t xml:space="preserve"> </w:t>
      </w:r>
      <w:r>
        <w:rPr>
          <w:sz w:val="17"/>
        </w:rPr>
        <w:t>solutions,</w:t>
      </w:r>
      <w:r>
        <w:rPr>
          <w:spacing w:val="-5"/>
          <w:sz w:val="17"/>
        </w:rPr>
        <w:t xml:space="preserve"> </w:t>
      </w:r>
      <w:r>
        <w:rPr>
          <w:sz w:val="17"/>
        </w:rPr>
        <w:t>enhancing</w:t>
      </w:r>
      <w:r>
        <w:rPr>
          <w:spacing w:val="-7"/>
          <w:sz w:val="17"/>
        </w:rPr>
        <w:t xml:space="preserve"> </w:t>
      </w:r>
      <w:r>
        <w:rPr>
          <w:sz w:val="17"/>
        </w:rPr>
        <w:t>overall</w:t>
      </w:r>
      <w:r>
        <w:rPr>
          <w:spacing w:val="-5"/>
          <w:sz w:val="17"/>
        </w:rPr>
        <w:t xml:space="preserve"> </w:t>
      </w:r>
      <w:r>
        <w:rPr>
          <w:sz w:val="17"/>
        </w:rPr>
        <w:t>project</w:t>
      </w:r>
      <w:r>
        <w:rPr>
          <w:spacing w:val="-6"/>
          <w:sz w:val="17"/>
        </w:rPr>
        <w:t xml:space="preserve"> </w:t>
      </w:r>
      <w:r>
        <w:rPr>
          <w:sz w:val="17"/>
        </w:rPr>
        <w:t>outcomes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business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strategies.</w:t>
      </w:r>
    </w:p>
    <w:p w14:paraId="1BA9CC79">
      <w:pPr>
        <w:pStyle w:val="6"/>
        <w:spacing w:before="145"/>
      </w:pPr>
    </w:p>
    <w:p w14:paraId="4B37D67C">
      <w:pPr>
        <w:pStyle w:val="2"/>
        <w:spacing w:before="1"/>
      </w:pPr>
      <w:r>
        <w:rPr>
          <w:color w:val="4966AC"/>
          <w:spacing w:val="-2"/>
        </w:rPr>
        <w:t>EDUCATION</w:t>
      </w:r>
    </w:p>
    <w:p w14:paraId="73BEE4BD">
      <w:pPr>
        <w:pStyle w:val="6"/>
        <w:spacing w:before="8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175260</wp:posOffset>
                </wp:positionV>
                <wp:extent cx="71247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17pt;margin-top:13.8pt;height:0.1pt;width:561pt;mso-position-horizontal-relative:page;mso-wrap-distance-bottom:0pt;mso-wrap-distance-top:0pt;z-index:-251655168;mso-width-relative:page;mso-height-relative:page;" filled="f" stroked="t" coordsize="7124700,1" o:gfxdata="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yyg+7WAAAACQEAAA8AAAAAAAAAAQAg&#10;AAAAIgAAAGRycy9kb3ducmV2LnhtbFBLAQIUABQAAAAIAIdO4kBnWu9MEAIAAHsEAAAOAAAAAAAA&#10;AAEAIAAAACUBAABkcnMvZTJvRG9jLnhtbFBLBQYAAAAABgAGAFkBAACnBQAAAAA=&#10;" path="m0,0l71247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DFF8641">
      <w:pPr>
        <w:pStyle w:val="11"/>
        <w:numPr>
          <w:ilvl w:val="0"/>
          <w:numId w:val="5"/>
        </w:numPr>
        <w:tabs>
          <w:tab w:val="left" w:pos="293"/>
        </w:tabs>
        <w:spacing w:before="234" w:after="0" w:line="283" w:lineRule="auto"/>
        <w:ind w:left="142" w:right="2247" w:firstLine="0"/>
        <w:jc w:val="left"/>
        <w:rPr>
          <w:sz w:val="17"/>
        </w:rPr>
      </w:pPr>
      <w:r>
        <w:rPr>
          <w:sz w:val="17"/>
        </w:rPr>
        <w:t>Bachelor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Electronics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-6"/>
          <w:sz w:val="17"/>
        </w:rPr>
        <w:t xml:space="preserve"> </w:t>
      </w:r>
      <w:r>
        <w:rPr>
          <w:sz w:val="17"/>
        </w:rPr>
        <w:t>Engineering,</w:t>
      </w:r>
      <w:r>
        <w:rPr>
          <w:spacing w:val="-5"/>
          <w:sz w:val="17"/>
        </w:rPr>
        <w:t xml:space="preserve"> </w:t>
      </w:r>
      <w:r>
        <w:rPr>
          <w:sz w:val="17"/>
        </w:rPr>
        <w:t>Lords</w:t>
      </w:r>
      <w:r>
        <w:rPr>
          <w:spacing w:val="-5"/>
          <w:sz w:val="17"/>
        </w:rPr>
        <w:t xml:space="preserve"> </w:t>
      </w:r>
      <w:r>
        <w:rPr>
          <w:sz w:val="17"/>
        </w:rPr>
        <w:t>Institute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 xml:space="preserve">Technology, </w:t>
      </w:r>
      <w:r>
        <w:rPr>
          <w:spacing w:val="-2"/>
          <w:sz w:val="17"/>
        </w:rPr>
        <w:t>202</w:t>
      </w:r>
      <w:r>
        <w:rPr>
          <w:rFonts w:hint="default"/>
          <w:spacing w:val="-2"/>
          <w:sz w:val="17"/>
          <w:lang w:val="en-GB"/>
        </w:rPr>
        <w:t>5</w:t>
      </w:r>
      <w:r>
        <w:rPr>
          <w:spacing w:val="-2"/>
          <w:sz w:val="17"/>
        </w:rPr>
        <w:t>-Present</w:t>
      </w:r>
    </w:p>
    <w:p w14:paraId="47D42A59">
      <w:pPr>
        <w:pStyle w:val="6"/>
        <w:spacing w:before="134"/>
      </w:pPr>
    </w:p>
    <w:p w14:paraId="2DC1D21A">
      <w:pPr>
        <w:pStyle w:val="2"/>
      </w:pPr>
      <w:r>
        <w:rPr>
          <w:color w:val="4966AC"/>
        </w:rPr>
        <w:t>VOLUNTEERING</w:t>
      </w:r>
      <w:r>
        <w:rPr>
          <w:color w:val="4966AC"/>
          <w:spacing w:val="-10"/>
        </w:rPr>
        <w:t xml:space="preserve"> </w:t>
      </w:r>
      <w:r>
        <w:rPr>
          <w:color w:val="4966AC"/>
        </w:rPr>
        <w:t>(OR</w:t>
      </w:r>
      <w:r>
        <w:rPr>
          <w:color w:val="4966AC"/>
          <w:spacing w:val="-9"/>
        </w:rPr>
        <w:t xml:space="preserve"> </w:t>
      </w:r>
      <w:r>
        <w:rPr>
          <w:color w:val="4966AC"/>
          <w:spacing w:val="-2"/>
        </w:rPr>
        <w:t>EXTRACURRICULARS)</w:t>
      </w:r>
    </w:p>
    <w:p w14:paraId="024753C7">
      <w:pPr>
        <w:pStyle w:val="6"/>
        <w:spacing w:before="8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175260</wp:posOffset>
                </wp:positionV>
                <wp:extent cx="71247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7pt;margin-top:13.8pt;height:0.1pt;width:561pt;mso-position-horizontal-relative:page;mso-wrap-distance-bottom:0pt;mso-wrap-distance-top:0pt;z-index:-251655168;mso-width-relative:page;mso-height-relative:page;" filled="f" stroked="t" coordsize="7124700,1" o:gfxdata="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yyg+7WAAAACQEAAA8AAAAAAAAAAQAg&#10;AAAAIgAAAGRycy9kb3ducmV2LnhtbFBLAQIUABQAAAAIAIdO4kBCL84EEAIAAHsEAAAOAAAAAAAA&#10;AAEAIAAAACUBAABkcnMvZTJvRG9jLnhtbFBLBQYAAAAABgAGAFkBAACnBQAAAAA=&#10;" path="m0,0l71247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275744F">
      <w:pPr>
        <w:tabs>
          <w:tab w:val="left" w:pos="9662"/>
        </w:tabs>
        <w:spacing w:before="234"/>
        <w:ind w:left="14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sz w:val="18"/>
        </w:rPr>
        <w:t>Organizing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Tech-Fest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Event</w:t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(</w:t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IIT-BOMBAY)</w:t>
      </w:r>
      <w:r>
        <w:rPr>
          <w:rFonts w:ascii="Calibri"/>
          <w:b/>
          <w:sz w:val="18"/>
        </w:rPr>
        <w:tab/>
      </w:r>
      <w:r>
        <w:rPr>
          <w:rFonts w:ascii="Calibri"/>
          <w:b/>
          <w:color w:val="0000FF"/>
          <w:sz w:val="18"/>
        </w:rPr>
        <w:t>Oct</w:t>
      </w:r>
      <w:r>
        <w:rPr>
          <w:rFonts w:ascii="Calibri"/>
          <w:b/>
          <w:color w:val="0000FF"/>
          <w:spacing w:val="-4"/>
          <w:sz w:val="18"/>
        </w:rPr>
        <w:t xml:space="preserve"> </w:t>
      </w:r>
      <w:r>
        <w:rPr>
          <w:rFonts w:ascii="Calibri"/>
          <w:b/>
          <w:color w:val="0000FF"/>
          <w:sz w:val="18"/>
        </w:rPr>
        <w:t>2024</w:t>
      </w:r>
      <w:r>
        <w:rPr>
          <w:rFonts w:ascii="Calibri"/>
          <w:b/>
          <w:color w:val="0000FF"/>
          <w:spacing w:val="-1"/>
          <w:sz w:val="18"/>
        </w:rPr>
        <w:t xml:space="preserve"> </w:t>
      </w:r>
    </w:p>
    <w:p w14:paraId="5FF38A0D">
      <w:pPr>
        <w:pStyle w:val="11"/>
        <w:numPr>
          <w:ilvl w:val="1"/>
          <w:numId w:val="5"/>
        </w:numPr>
        <w:tabs>
          <w:tab w:val="left" w:pos="847"/>
        </w:tabs>
        <w:spacing w:before="203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Organized</w:t>
      </w:r>
      <w:r>
        <w:rPr>
          <w:spacing w:val="-11"/>
          <w:sz w:val="17"/>
        </w:rPr>
        <w:t xml:space="preserve"> </w:t>
      </w:r>
      <w:r>
        <w:rPr>
          <w:sz w:val="17"/>
        </w:rPr>
        <w:t>a</w:t>
      </w:r>
      <w:r>
        <w:rPr>
          <w:spacing w:val="-12"/>
          <w:sz w:val="17"/>
        </w:rPr>
        <w:t xml:space="preserve"> </w:t>
      </w:r>
      <w:r>
        <w:rPr>
          <w:sz w:val="17"/>
        </w:rPr>
        <w:t>Tech-fest</w:t>
      </w:r>
      <w:r>
        <w:rPr>
          <w:spacing w:val="-7"/>
          <w:sz w:val="17"/>
        </w:rPr>
        <w:t xml:space="preserve"> </w:t>
      </w:r>
      <w:r>
        <w:rPr>
          <w:sz w:val="17"/>
        </w:rPr>
        <w:t>Event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10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7"/>
          <w:sz w:val="17"/>
        </w:rPr>
        <w:t xml:space="preserve"> </w:t>
      </w:r>
      <w:r>
        <w:rPr>
          <w:sz w:val="17"/>
        </w:rPr>
        <w:t>with</w:t>
      </w:r>
      <w:r>
        <w:rPr>
          <w:spacing w:val="-9"/>
          <w:sz w:val="17"/>
        </w:rPr>
        <w:t xml:space="preserve"> </w:t>
      </w:r>
      <w:r>
        <w:rPr>
          <w:sz w:val="17"/>
        </w:rPr>
        <w:t>IIT-</w:t>
      </w:r>
      <w:r>
        <w:rPr>
          <w:spacing w:val="-2"/>
          <w:sz w:val="17"/>
        </w:rPr>
        <w:t>Bombay.</w:t>
      </w:r>
    </w:p>
    <w:p w14:paraId="6C0BB5E1">
      <w:pPr>
        <w:pStyle w:val="11"/>
        <w:numPr>
          <w:ilvl w:val="1"/>
          <w:numId w:val="5"/>
        </w:numPr>
        <w:tabs>
          <w:tab w:val="left" w:pos="847"/>
        </w:tabs>
        <w:spacing w:before="37" w:after="0" w:line="240" w:lineRule="auto"/>
        <w:ind w:left="847" w:right="0" w:hanging="360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-8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z w:val="17"/>
        </w:rPr>
        <w:t>community</w:t>
      </w:r>
      <w:r>
        <w:rPr>
          <w:spacing w:val="-4"/>
          <w:sz w:val="17"/>
        </w:rPr>
        <w:t xml:space="preserve"> </w:t>
      </w:r>
      <w:r>
        <w:rPr>
          <w:sz w:val="17"/>
        </w:rPr>
        <w:t>members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share</w:t>
      </w:r>
      <w:r>
        <w:rPr>
          <w:spacing w:val="-5"/>
          <w:sz w:val="17"/>
        </w:rPr>
        <w:t xml:space="preserve"> </w:t>
      </w:r>
      <w:r>
        <w:rPr>
          <w:sz w:val="17"/>
        </w:rPr>
        <w:t>knowledge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promote</w:t>
      </w:r>
      <w:r>
        <w:rPr>
          <w:spacing w:val="-5"/>
          <w:sz w:val="17"/>
        </w:rPr>
        <w:t xml:space="preserve"> </w:t>
      </w:r>
      <w:r>
        <w:rPr>
          <w:sz w:val="17"/>
        </w:rPr>
        <w:t>IoT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concepts.</w:t>
      </w:r>
    </w:p>
    <w:p w14:paraId="7DD15EBF">
      <w:pPr>
        <w:pStyle w:val="11"/>
        <w:numPr>
          <w:ilvl w:val="1"/>
          <w:numId w:val="5"/>
        </w:numPr>
        <w:tabs>
          <w:tab w:val="left" w:pos="847"/>
        </w:tabs>
        <w:spacing w:before="35" w:after="0" w:line="240" w:lineRule="auto"/>
        <w:ind w:left="847" w:right="0" w:hanging="360"/>
        <w:jc w:val="left"/>
        <w:rPr>
          <w:sz w:val="20"/>
        </w:rPr>
      </w:pPr>
      <w:r>
        <w:rPr>
          <w:sz w:val="17"/>
        </w:rPr>
        <w:t>Assisted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organizing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facilitating</w:t>
      </w:r>
      <w:r>
        <w:rPr>
          <w:spacing w:val="-5"/>
          <w:sz w:val="17"/>
        </w:rPr>
        <w:t xml:space="preserve"> </w:t>
      </w:r>
      <w:r>
        <w:rPr>
          <w:sz w:val="17"/>
        </w:rPr>
        <w:t>workshops</w:t>
      </w:r>
      <w:r>
        <w:rPr>
          <w:spacing w:val="-3"/>
          <w:sz w:val="17"/>
        </w:rPr>
        <w:t xml:space="preserve"> </w:t>
      </w:r>
      <w:r>
        <w:rPr>
          <w:sz w:val="17"/>
        </w:rPr>
        <w:t>focused</w:t>
      </w:r>
      <w:r>
        <w:rPr>
          <w:spacing w:val="-5"/>
          <w:sz w:val="17"/>
        </w:rPr>
        <w:t xml:space="preserve"> 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z w:val="17"/>
        </w:rPr>
        <w:t>IoT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smart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technology.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226060</wp:posOffset>
                </wp:positionV>
                <wp:extent cx="71247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7pt;margin-top:17.8pt;height:0.1pt;width:561pt;mso-position-horizontal-relative:page;mso-wrap-distance-bottom:0pt;mso-wrap-distance-top:0pt;z-index:-251654144;mso-width-relative:page;mso-height-relative:page;" filled="f" stroked="t" coordsize="7124700,1" o:gfxdata="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KxfjXWAAAACQEAAA8AAAAAAAAAAQAg&#10;AAAAIgAAAGRycy9kb3ducmV2LnhtbFBLAQIUABQAAAAIAIdO4kC4UPPTEAIAAHsEAAAOAAAAAAAA&#10;AAEAIAAAACUBAABkcnMvZTJvRG9jLnhtbFBLBQYAAAAABgAGAFkBAACnBQAAAAA=&#10;" path="m0,0l71247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type w:val="continuous"/>
      <w:pgSz w:w="11930" w:h="16850"/>
      <w:pgMar w:top="300" w:right="283" w:bottom="280" w:left="1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142" w:hanging="15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47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1389" w:hanging="72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9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63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58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3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47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2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36" w:hanging="72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18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0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57" w:hanging="37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3" w:hanging="3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7" w:hanging="3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1" w:hanging="3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14" w:hanging="3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8" w:hanging="3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2" w:hanging="3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5" w:hanging="3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9" w:hanging="37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01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0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50510CA"/>
    <w:rsid w:val="0D5C24F8"/>
    <w:rsid w:val="118031BB"/>
    <w:rsid w:val="15B648AC"/>
    <w:rsid w:val="17363AA3"/>
    <w:rsid w:val="19517616"/>
    <w:rsid w:val="1B4951D2"/>
    <w:rsid w:val="1D4F4622"/>
    <w:rsid w:val="207D47DA"/>
    <w:rsid w:val="2ED410E1"/>
    <w:rsid w:val="3FE326DE"/>
    <w:rsid w:val="40643F31"/>
    <w:rsid w:val="40CE5B5F"/>
    <w:rsid w:val="44644441"/>
    <w:rsid w:val="4CC53C01"/>
    <w:rsid w:val="532064EF"/>
    <w:rsid w:val="5B833730"/>
    <w:rsid w:val="5CD76B88"/>
    <w:rsid w:val="5F6F48E4"/>
    <w:rsid w:val="60AE592B"/>
    <w:rsid w:val="6A043EC5"/>
    <w:rsid w:val="6B131038"/>
    <w:rsid w:val="6E2241BE"/>
    <w:rsid w:val="71041CF8"/>
    <w:rsid w:val="774F434C"/>
    <w:rsid w:val="7DD93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7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5"/>
      <w:ind w:left="12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</w:pPr>
    <w:rPr>
      <w:rFonts w:ascii="Arial MT" w:hAnsi="Arial MT" w:eastAsia="Arial MT" w:cs="Arial MT"/>
      <w:sz w:val="17"/>
      <w:szCs w:val="17"/>
      <w:lang w:val="en-US" w:eastAsia="en-US" w:bidi="ar-SA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ind w:left="288"/>
    </w:pPr>
    <w:rPr>
      <w:rFonts w:ascii="Calibri" w:hAnsi="Calibri" w:eastAsia="Calibri" w:cs="Calibri"/>
      <w:b/>
      <w:bCs/>
      <w:sz w:val="54"/>
      <w:szCs w:val="5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37"/>
      <w:ind w:left="847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0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27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2025-07-16T16:43:00Z</dcterms:created>
  <dc:creator>romanhumaira@gmail.com</dc:creator>
  <cp:lastModifiedBy>Abdullah Ali</cp:lastModifiedBy>
  <dcterms:modified xsi:type="dcterms:W3CDTF">2025-07-17T18:04:34Z</dcterms:modified>
  <dc:title>Copy of Entry Level Resume for Graduates (Final)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2057-12.2.0.21931</vt:lpwstr>
  </property>
  <property fmtid="{D5CDD505-2E9C-101B-9397-08002B2CF9AE}" pid="7" name="ICV">
    <vt:lpwstr>D271AB311C3849B68A664680C715CD60_12</vt:lpwstr>
  </property>
</Properties>
</file>